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C25D" w14:textId="0A0B6964" w:rsidR="00086556" w:rsidRPr="00086556" w:rsidRDefault="00000000" w:rsidP="00086556">
      <w:pPr>
        <w:pStyle w:val="Tiu"/>
        <w:rPr>
          <w:lang w:val="vi-VN"/>
        </w:rPr>
      </w:pPr>
      <w:r>
        <w:t>Sơ đồ quan hệ cơ sở dữ liệu</w:t>
      </w:r>
    </w:p>
    <w:p w14:paraId="6C3C03A1" w14:textId="0A4B227D" w:rsidR="00010F77" w:rsidRDefault="00000000" w:rsidP="00086556">
      <w:pPr>
        <w:pStyle w:val="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User</w:t>
      </w:r>
    </w:p>
    <w:p w14:paraId="556415AC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userID (PK)</w:t>
      </w:r>
    </w:p>
    <w:p w14:paraId="7BA04DC2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username</w:t>
      </w:r>
    </w:p>
    <w:p w14:paraId="4FD4095B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password</w:t>
      </w:r>
    </w:p>
    <w:p w14:paraId="1477C7E5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email</w:t>
      </w:r>
    </w:p>
    <w:p w14:paraId="523C5BE1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googleLinked</w:t>
      </w:r>
    </w:p>
    <w:p w14:paraId="709DAFB6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birthday</w:t>
      </w:r>
    </w:p>
    <w:p w14:paraId="6C6AC550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settingID (FK)</w:t>
      </w:r>
    </w:p>
    <w:p w14:paraId="18F1AB73" w14:textId="77777777" w:rsidR="00086556" w:rsidRDefault="00086556">
      <w:pPr>
        <w:pStyle w:val="u1"/>
        <w:rPr>
          <w:lang w:val="vi-VN"/>
        </w:rPr>
      </w:pPr>
    </w:p>
    <w:p w14:paraId="572072FD" w14:textId="6B182934" w:rsidR="00010F77" w:rsidRDefault="00000000" w:rsidP="00086556">
      <w:pPr>
        <w:pStyle w:val="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Event</w:t>
      </w:r>
    </w:p>
    <w:p w14:paraId="12E84787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eventID (PK)</w:t>
      </w:r>
    </w:p>
    <w:p w14:paraId="740CC3EE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title</w:t>
      </w:r>
    </w:p>
    <w:p w14:paraId="28C58304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description</w:t>
      </w:r>
    </w:p>
    <w:p w14:paraId="3C3FE62D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startTime</w:t>
      </w:r>
    </w:p>
    <w:p w14:paraId="7A6E2F40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endTime</w:t>
      </w:r>
    </w:p>
    <w:p w14:paraId="7017A175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location</w:t>
      </w:r>
    </w:p>
    <w:p w14:paraId="559A0568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link</w:t>
      </w:r>
    </w:p>
    <w:p w14:paraId="6B7E65E6" w14:textId="77777777" w:rsidR="00086556" w:rsidRDefault="00086556">
      <w:pPr>
        <w:pStyle w:val="u1"/>
        <w:rPr>
          <w:lang w:val="vi-VN"/>
        </w:rPr>
      </w:pPr>
    </w:p>
    <w:p w14:paraId="10CE4305" w14:textId="755225BB" w:rsidR="00010F77" w:rsidRDefault="00000000" w:rsidP="00086556">
      <w:pPr>
        <w:pStyle w:val="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Reminder</w:t>
      </w:r>
    </w:p>
    <w:p w14:paraId="53EDE14B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reminderID (PK)</w:t>
      </w:r>
    </w:p>
    <w:p w14:paraId="67E8E936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remindTime</w:t>
      </w:r>
    </w:p>
    <w:p w14:paraId="6D47BD31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method</w:t>
      </w:r>
    </w:p>
    <w:p w14:paraId="7431F550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eventID (FK)</w:t>
      </w:r>
    </w:p>
    <w:p w14:paraId="0B487236" w14:textId="77777777" w:rsidR="00086556" w:rsidRDefault="00086556">
      <w:pPr>
        <w:pStyle w:val="u1"/>
        <w:rPr>
          <w:lang w:val="vi-VN"/>
        </w:rPr>
      </w:pPr>
    </w:p>
    <w:p w14:paraId="3B9CE949" w14:textId="10759E59" w:rsidR="00010F77" w:rsidRDefault="00000000" w:rsidP="00086556">
      <w:pPr>
        <w:pStyle w:val="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Setting</w:t>
      </w:r>
    </w:p>
    <w:p w14:paraId="0DAE6CAA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settingID (PK)</w:t>
      </w:r>
    </w:p>
    <w:p w14:paraId="778B72BF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viewMode</w:t>
      </w:r>
    </w:p>
    <w:p w14:paraId="3BBE040C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timeZone</w:t>
      </w:r>
    </w:p>
    <w:p w14:paraId="03AE012D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defaultRemindTime</w:t>
      </w:r>
    </w:p>
    <w:p w14:paraId="2798205A" w14:textId="77777777" w:rsidR="00086556" w:rsidRDefault="00086556">
      <w:pPr>
        <w:pStyle w:val="u1"/>
        <w:rPr>
          <w:lang w:val="vi-VN"/>
        </w:rPr>
      </w:pPr>
    </w:p>
    <w:p w14:paraId="456FD365" w14:textId="6AE90BB6" w:rsidR="00010F77" w:rsidRPr="009C1F0D" w:rsidRDefault="009C1F0D" w:rsidP="00086556">
      <w:pPr>
        <w:pStyle w:val="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vi-VN"/>
        </w:rPr>
      </w:pPr>
      <w:r>
        <w:t>UserjoinEvent</w:t>
      </w:r>
    </w:p>
    <w:p w14:paraId="6E0D9E6F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userID (FK)</w:t>
      </w:r>
    </w:p>
    <w:p w14:paraId="1B83F2E0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eventID (FK)</w:t>
      </w:r>
    </w:p>
    <w:p w14:paraId="30093A3E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role</w:t>
      </w:r>
    </w:p>
    <w:p w14:paraId="5CF85B13" w14:textId="77777777" w:rsidR="00086556" w:rsidRDefault="00086556">
      <w:pPr>
        <w:pStyle w:val="u1"/>
        <w:rPr>
          <w:lang w:val="vi-VN"/>
        </w:rPr>
      </w:pPr>
    </w:p>
    <w:p w14:paraId="6D0C1F35" w14:textId="35435B6D" w:rsidR="00010F77" w:rsidRPr="009C1F0D" w:rsidRDefault="009C1F0D" w:rsidP="00086556">
      <w:pPr>
        <w:pStyle w:val="u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vi-VN"/>
        </w:rPr>
      </w:pPr>
      <w:r>
        <w:t>UserEditLog</w:t>
      </w:r>
    </w:p>
    <w:p w14:paraId="0516276C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editID (PK)</w:t>
      </w:r>
    </w:p>
    <w:p w14:paraId="3DF314C1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userID (FK)</w:t>
      </w:r>
    </w:p>
    <w:p w14:paraId="317004A2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eventID (FK)</w:t>
      </w:r>
    </w:p>
    <w:p w14:paraId="316E907F" w14:textId="6E0DBB04" w:rsidR="00010F77" w:rsidRDefault="009C1F0D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edited</w:t>
      </w:r>
      <w:r w:rsidR="00000000">
        <w:t>Time</w:t>
      </w:r>
    </w:p>
    <w:p w14:paraId="79AA2336" w14:textId="6D809F7F" w:rsidR="00010F77" w:rsidRPr="009C1F0D" w:rsidRDefault="009C1F0D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  <w:rPr>
          <w:lang w:val="vi-VN"/>
        </w:rPr>
      </w:pPr>
      <w:r>
        <w:t>editedField</w:t>
      </w:r>
    </w:p>
    <w:p w14:paraId="0F15CEF9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oldValue</w:t>
      </w:r>
    </w:p>
    <w:p w14:paraId="52B1DFC7" w14:textId="77777777" w:rsidR="00010F77" w:rsidRDefault="00000000" w:rsidP="00086556">
      <w:pPr>
        <w:pStyle w:val="Duudong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 w:hanging="360"/>
      </w:pPr>
      <w:r>
        <w:t>newValue</w:t>
      </w:r>
    </w:p>
    <w:sectPr w:rsidR="00010F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790120">
    <w:abstractNumId w:val="8"/>
  </w:num>
  <w:num w:numId="2" w16cid:durableId="1549031124">
    <w:abstractNumId w:val="6"/>
  </w:num>
  <w:num w:numId="3" w16cid:durableId="94794759">
    <w:abstractNumId w:val="5"/>
  </w:num>
  <w:num w:numId="4" w16cid:durableId="658072903">
    <w:abstractNumId w:val="4"/>
  </w:num>
  <w:num w:numId="5" w16cid:durableId="1718120686">
    <w:abstractNumId w:val="7"/>
  </w:num>
  <w:num w:numId="6" w16cid:durableId="426390857">
    <w:abstractNumId w:val="3"/>
  </w:num>
  <w:num w:numId="7" w16cid:durableId="1554922617">
    <w:abstractNumId w:val="2"/>
  </w:num>
  <w:num w:numId="8" w16cid:durableId="1233387889">
    <w:abstractNumId w:val="1"/>
  </w:num>
  <w:num w:numId="9" w16cid:durableId="89832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77"/>
    <w:rsid w:val="00034616"/>
    <w:rsid w:val="0006063C"/>
    <w:rsid w:val="00086556"/>
    <w:rsid w:val="001352E4"/>
    <w:rsid w:val="0015074B"/>
    <w:rsid w:val="0029639D"/>
    <w:rsid w:val="00326F90"/>
    <w:rsid w:val="007C7881"/>
    <w:rsid w:val="009C1F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802C0"/>
  <w14:defaultImageDpi w14:val="300"/>
  <w15:docId w15:val="{D068282A-628B-45F1-9875-FCC189A8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 Huy Duong 20225183</cp:lastModifiedBy>
  <cp:revision>3</cp:revision>
  <dcterms:created xsi:type="dcterms:W3CDTF">2013-12-23T23:15:00Z</dcterms:created>
  <dcterms:modified xsi:type="dcterms:W3CDTF">2025-05-25T15:30:00Z</dcterms:modified>
  <cp:category/>
</cp:coreProperties>
</file>